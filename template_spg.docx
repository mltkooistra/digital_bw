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67763" w14:textId="54417FC8" w:rsidR="000C2275" w:rsidRDefault="00000000" w:rsidP="000C2275">
      <w:r>
        <w:br/>
      </w:r>
      <w:r>
        <w:br/>
      </w:r>
    </w:p>
    <w:p w14:paraId="46F853AC" w14:textId="23D199C8" w:rsidR="009406E8" w:rsidRDefault="009406E8"/>
    <w:sectPr w:rsidR="009406E8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86C69" w14:textId="77777777" w:rsidR="00AB6F6B" w:rsidRDefault="00AB6F6B">
      <w:pPr>
        <w:spacing w:after="0" w:line="240" w:lineRule="auto"/>
      </w:pPr>
      <w:r>
        <w:separator/>
      </w:r>
    </w:p>
  </w:endnote>
  <w:endnote w:type="continuationSeparator" w:id="0">
    <w:p w14:paraId="54691893" w14:textId="77777777" w:rsidR="00AB6F6B" w:rsidRDefault="00AB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8DC3F" w14:textId="77777777" w:rsidR="000C2275" w:rsidRDefault="000C22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4E2C9" w14:textId="77777777" w:rsidR="009406E8" w:rsidRPr="000C2275" w:rsidRDefault="00000000">
    <w:pPr>
      <w:pStyle w:val="Footer"/>
      <w:jc w:val="center"/>
      <w:rPr>
        <w:lang w:val="nl-NL"/>
      </w:rPr>
    </w:pPr>
    <w:r w:rsidRPr="000C2275">
      <w:rPr>
        <w:sz w:val="20"/>
        <w:lang w:val="nl-NL"/>
      </w:rPr>
      <w:t>Meer informatie: https://sociaalplanbureaugroningen.nl/brede-welvaart/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60CE7" w14:textId="77777777" w:rsidR="000C2275" w:rsidRDefault="000C2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BF3D0" w14:textId="77777777" w:rsidR="00AB6F6B" w:rsidRDefault="00AB6F6B">
      <w:pPr>
        <w:spacing w:after="0" w:line="240" w:lineRule="auto"/>
      </w:pPr>
      <w:r>
        <w:separator/>
      </w:r>
    </w:p>
  </w:footnote>
  <w:footnote w:type="continuationSeparator" w:id="0">
    <w:p w14:paraId="28BF8910" w14:textId="77777777" w:rsidR="00AB6F6B" w:rsidRDefault="00AB6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19C9F" w14:textId="77777777" w:rsidR="000C2275" w:rsidRDefault="000C22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17F63" w14:textId="77777777" w:rsidR="009406E8" w:rsidRDefault="0000000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93E26B7" wp14:editId="40C58DAD">
          <wp:simplePos x="0" y="0"/>
          <wp:positionH relativeFrom="column">
            <wp:posOffset>-774700</wp:posOffset>
          </wp:positionH>
          <wp:positionV relativeFrom="paragraph">
            <wp:posOffset>-254000</wp:posOffset>
          </wp:positionV>
          <wp:extent cx="1371600" cy="515639"/>
          <wp:effectExtent l="0" t="0" r="0" b="0"/>
          <wp:wrapTight wrapText="bothSides">
            <wp:wrapPolygon edited="0">
              <wp:start x="1200" y="0"/>
              <wp:lineTo x="0" y="1596"/>
              <wp:lineTo x="0" y="17557"/>
              <wp:lineTo x="6000" y="20749"/>
              <wp:lineTo x="16200" y="20749"/>
              <wp:lineTo x="21300" y="19951"/>
              <wp:lineTo x="21300" y="2394"/>
              <wp:lineTo x="4200" y="0"/>
              <wp:lineTo x="120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449a980-e483-440b-b1eb-bf6a029ecd8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15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5D6E4" w14:textId="77777777" w:rsidR="000C2275" w:rsidRDefault="000C22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7897554">
    <w:abstractNumId w:val="8"/>
  </w:num>
  <w:num w:numId="2" w16cid:durableId="303777820">
    <w:abstractNumId w:val="6"/>
  </w:num>
  <w:num w:numId="3" w16cid:durableId="1081104597">
    <w:abstractNumId w:val="5"/>
  </w:num>
  <w:num w:numId="4" w16cid:durableId="352264716">
    <w:abstractNumId w:val="4"/>
  </w:num>
  <w:num w:numId="5" w16cid:durableId="1018895275">
    <w:abstractNumId w:val="7"/>
  </w:num>
  <w:num w:numId="6" w16cid:durableId="292097037">
    <w:abstractNumId w:val="3"/>
  </w:num>
  <w:num w:numId="7" w16cid:durableId="1582442302">
    <w:abstractNumId w:val="2"/>
  </w:num>
  <w:num w:numId="8" w16cid:durableId="1165240073">
    <w:abstractNumId w:val="1"/>
  </w:num>
  <w:num w:numId="9" w16cid:durableId="73173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2275"/>
    <w:rsid w:val="0015074B"/>
    <w:rsid w:val="00286D34"/>
    <w:rsid w:val="0029639D"/>
    <w:rsid w:val="00326F90"/>
    <w:rsid w:val="005A462B"/>
    <w:rsid w:val="00650DBF"/>
    <w:rsid w:val="006E3703"/>
    <w:rsid w:val="009406E8"/>
    <w:rsid w:val="00A6564B"/>
    <w:rsid w:val="00AA1D8D"/>
    <w:rsid w:val="00AB6F6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2F696D4"/>
  <w14:defaultImageDpi w14:val="300"/>
  <w15:docId w15:val="{2BF1FA51-2A2B-42A2-8219-441D87D5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template_spg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Marije Kooistra</cp:lastModifiedBy>
  <cp:revision>3</cp:revision>
  <dcterms:created xsi:type="dcterms:W3CDTF">2025-07-09T09:50:00Z</dcterms:created>
  <dcterms:modified xsi:type="dcterms:W3CDTF">2025-07-09T09:52:00Z</dcterms:modified>
  <cp:category/>
</cp:coreProperties>
</file>